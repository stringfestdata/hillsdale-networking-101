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4C47" w14:textId="77777777" w:rsidR="005F0C68" w:rsidRDefault="00000000">
      <w:pPr>
        <w:pStyle w:val="Heading1"/>
      </w:pPr>
      <w:r>
        <w:t>Networking as Self-Governance: Activity Template</w:t>
      </w:r>
    </w:p>
    <w:p w14:paraId="72F7210C" w14:textId="77777777" w:rsidR="005F0C68" w:rsidRDefault="00000000">
      <w:r>
        <w:t>Use this worksheet during the interactive activity to reflect on your current network and opportunities for growth.</w:t>
      </w:r>
    </w:p>
    <w:p w14:paraId="0DBBC0B9" w14:textId="77777777" w:rsidR="005F0C68" w:rsidRDefault="00000000">
      <w:pPr>
        <w:pStyle w:val="Heading2"/>
      </w:pPr>
      <w:r>
        <w:t>1. Identify Your Current Network</w:t>
      </w:r>
    </w:p>
    <w:p w14:paraId="76DD3A51" w14:textId="77777777" w:rsidR="005F0C68" w:rsidRDefault="00000000">
      <w:r>
        <w:t>List 5 people you already know in a professional or academic context:</w:t>
      </w:r>
    </w:p>
    <w:p w14:paraId="20132FB6" w14:textId="7E9815B2" w:rsidR="005F0C68" w:rsidRDefault="00000000">
      <w:pPr>
        <w:pStyle w:val="ListNumber"/>
      </w:pPr>
      <w:r>
        <w:t>____________________________</w:t>
      </w:r>
    </w:p>
    <w:p w14:paraId="360E781E" w14:textId="77777777" w:rsidR="00A833E6" w:rsidRDefault="00A833E6" w:rsidP="00A833E6">
      <w:pPr>
        <w:pStyle w:val="ListNumber"/>
        <w:numPr>
          <w:ilvl w:val="0"/>
          <w:numId w:val="0"/>
        </w:numPr>
        <w:ind w:left="360" w:hanging="360"/>
      </w:pPr>
    </w:p>
    <w:p w14:paraId="1B1A1D61" w14:textId="71A0F18F" w:rsidR="005F0C68" w:rsidRDefault="00000000">
      <w:pPr>
        <w:pStyle w:val="ListNumber"/>
      </w:pPr>
      <w:r>
        <w:t>____________________________</w:t>
      </w:r>
    </w:p>
    <w:p w14:paraId="5465B5C0" w14:textId="77777777" w:rsidR="00A833E6" w:rsidRDefault="00A833E6" w:rsidP="00A833E6">
      <w:pPr>
        <w:pStyle w:val="ListNumber"/>
        <w:numPr>
          <w:ilvl w:val="0"/>
          <w:numId w:val="0"/>
        </w:numPr>
      </w:pPr>
    </w:p>
    <w:p w14:paraId="53E5D7EC" w14:textId="6A6F61B5" w:rsidR="005F0C68" w:rsidRDefault="00000000">
      <w:pPr>
        <w:pStyle w:val="ListNumber"/>
      </w:pPr>
      <w:r>
        <w:t xml:space="preserve"> ____________________________</w:t>
      </w:r>
    </w:p>
    <w:p w14:paraId="7BFC11D8" w14:textId="77777777" w:rsidR="00A833E6" w:rsidRDefault="00A833E6" w:rsidP="00A833E6">
      <w:pPr>
        <w:pStyle w:val="ListNumber"/>
        <w:numPr>
          <w:ilvl w:val="0"/>
          <w:numId w:val="0"/>
        </w:numPr>
      </w:pPr>
    </w:p>
    <w:p w14:paraId="33994FBA" w14:textId="1569B778" w:rsidR="005F0C68" w:rsidRDefault="00000000">
      <w:pPr>
        <w:pStyle w:val="ListNumber"/>
      </w:pPr>
      <w:r>
        <w:t xml:space="preserve"> ____________________________</w:t>
      </w:r>
    </w:p>
    <w:p w14:paraId="36D34F3E" w14:textId="77777777" w:rsidR="00A833E6" w:rsidRDefault="00A833E6" w:rsidP="00A833E6">
      <w:pPr>
        <w:pStyle w:val="ListNumber"/>
        <w:numPr>
          <w:ilvl w:val="0"/>
          <w:numId w:val="0"/>
        </w:numPr>
      </w:pPr>
    </w:p>
    <w:p w14:paraId="1B9467FE" w14:textId="2D687775" w:rsidR="005F0C68" w:rsidRDefault="00000000">
      <w:pPr>
        <w:pStyle w:val="ListNumber"/>
      </w:pPr>
      <w:r>
        <w:t>____________________________</w:t>
      </w:r>
    </w:p>
    <w:p w14:paraId="27663173" w14:textId="77777777" w:rsidR="005F0C68" w:rsidRDefault="00000000">
      <w:pPr>
        <w:pStyle w:val="Heading2"/>
      </w:pPr>
      <w:r>
        <w:t>2. Nurturing Your Connections</w:t>
      </w:r>
    </w:p>
    <w:p w14:paraId="1683C8C5" w14:textId="77777777" w:rsidR="005F0C68" w:rsidRDefault="00000000">
      <w:r>
        <w:t>For each person listed above, answer the following:</w:t>
      </w:r>
    </w:p>
    <w:p w14:paraId="58B9E5B0" w14:textId="77777777" w:rsidR="005F0C68" w:rsidRDefault="00000000">
      <w:r>
        <w:t>• What have I done recently to stay in touch or offer support?</w:t>
      </w:r>
    </w:p>
    <w:p w14:paraId="084242A0" w14:textId="77777777" w:rsidR="00A833E6" w:rsidRDefault="00A833E6"/>
    <w:p w14:paraId="0FC77AE5" w14:textId="77777777" w:rsidR="00A833E6" w:rsidRDefault="00A833E6"/>
    <w:p w14:paraId="594FFE39" w14:textId="77777777" w:rsidR="00A833E6" w:rsidRDefault="00A833E6"/>
    <w:p w14:paraId="500DA347" w14:textId="77777777" w:rsidR="00A833E6" w:rsidRDefault="00A833E6"/>
    <w:p w14:paraId="6EAD6CA6" w14:textId="17C70214" w:rsidR="005F0C68" w:rsidRDefault="00000000">
      <w:r>
        <w:t xml:space="preserve">• What could I do to reconnect or </w:t>
      </w:r>
      <w:r w:rsidR="00A833E6">
        <w:t>help them</w:t>
      </w:r>
      <w:r>
        <w:t>?</w:t>
      </w:r>
    </w:p>
    <w:p w14:paraId="0E2E02BC" w14:textId="77777777" w:rsidR="005F0C68" w:rsidRDefault="00000000">
      <w:r>
        <w:br/>
      </w:r>
      <w:r>
        <w:br/>
      </w:r>
      <w:r>
        <w:br/>
      </w:r>
    </w:p>
    <w:p w14:paraId="50600CD1" w14:textId="77777777" w:rsidR="00A833E6" w:rsidRDefault="00A833E6"/>
    <w:p w14:paraId="02220D44" w14:textId="77777777" w:rsidR="00A833E6" w:rsidRDefault="00A833E6"/>
    <w:p w14:paraId="5AB46958" w14:textId="77777777" w:rsidR="00A833E6" w:rsidRDefault="00A833E6"/>
    <w:p w14:paraId="10539630" w14:textId="77777777" w:rsidR="00A833E6" w:rsidRDefault="00A833E6"/>
    <w:p w14:paraId="55084F0B" w14:textId="77777777" w:rsidR="00A833E6" w:rsidRDefault="00A833E6"/>
    <w:p w14:paraId="518B7EB7" w14:textId="5C0BCF49" w:rsidR="005F0C68" w:rsidRDefault="00A833E6">
      <w:pPr>
        <w:pStyle w:val="Heading2"/>
      </w:pPr>
      <w:r>
        <w:lastRenderedPageBreak/>
        <w:t>3</w:t>
      </w:r>
      <w:r w:rsidR="00000000">
        <w:t>. One Action This Week</w:t>
      </w:r>
    </w:p>
    <w:p w14:paraId="6F8904D3" w14:textId="77777777" w:rsidR="005F0C68" w:rsidRDefault="00000000">
      <w:r>
        <w:t>What’s one step I will take this week to grow or nurture my network?</w:t>
      </w:r>
    </w:p>
    <w:p w14:paraId="6BF58002" w14:textId="77777777" w:rsidR="00A833E6" w:rsidRDefault="00A833E6"/>
    <w:p w14:paraId="6BA876F7" w14:textId="77777777" w:rsidR="00A833E6" w:rsidRDefault="00A833E6"/>
    <w:p w14:paraId="6E887D60" w14:textId="77777777" w:rsidR="00A833E6" w:rsidRDefault="00A833E6"/>
    <w:p w14:paraId="533F42FF" w14:textId="77777777" w:rsidR="00A833E6" w:rsidRDefault="00A833E6"/>
    <w:p w14:paraId="4B46F4BE" w14:textId="053EBF58" w:rsidR="005F0C68" w:rsidRDefault="00000000">
      <w:r>
        <w:br/>
      </w:r>
    </w:p>
    <w:p w14:paraId="7C27EE64" w14:textId="49C53C25" w:rsidR="005F0C68" w:rsidRDefault="00A833E6" w:rsidP="00A833E6">
      <w:r w:rsidRPr="00A833E6">
        <w:t>Remember: Genuine networking means building relationships grounded in service, respect, and authenticity.</w:t>
      </w:r>
    </w:p>
    <w:sectPr w:rsidR="005F0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24177">
    <w:abstractNumId w:val="8"/>
  </w:num>
  <w:num w:numId="2" w16cid:durableId="1132211422">
    <w:abstractNumId w:val="6"/>
  </w:num>
  <w:num w:numId="3" w16cid:durableId="1171600315">
    <w:abstractNumId w:val="5"/>
  </w:num>
  <w:num w:numId="4" w16cid:durableId="385644062">
    <w:abstractNumId w:val="4"/>
  </w:num>
  <w:num w:numId="5" w16cid:durableId="1759524802">
    <w:abstractNumId w:val="7"/>
  </w:num>
  <w:num w:numId="6" w16cid:durableId="204148293">
    <w:abstractNumId w:val="3"/>
  </w:num>
  <w:num w:numId="7" w16cid:durableId="1370913523">
    <w:abstractNumId w:val="2"/>
  </w:num>
  <w:num w:numId="8" w16cid:durableId="2115007584">
    <w:abstractNumId w:val="1"/>
  </w:num>
  <w:num w:numId="9" w16cid:durableId="129363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2E9"/>
    <w:rsid w:val="0029639D"/>
    <w:rsid w:val="00326F90"/>
    <w:rsid w:val="005F0C68"/>
    <w:rsid w:val="00A833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F1D52"/>
  <w14:defaultImageDpi w14:val="300"/>
  <w15:docId w15:val="{00F29017-3227-45C8-BE62-E1B43E5B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734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Mount</cp:lastModifiedBy>
  <cp:revision>2</cp:revision>
  <dcterms:created xsi:type="dcterms:W3CDTF">2013-12-23T23:15:00Z</dcterms:created>
  <dcterms:modified xsi:type="dcterms:W3CDTF">2025-08-26T16:18:00Z</dcterms:modified>
  <cp:category/>
</cp:coreProperties>
</file>